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Server )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964815"/>
            <wp:effectExtent l="0" t="0" r="6350" b="698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20490"/>
            <wp:effectExtent l="0" t="0" r="2540" b="1143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Client )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2804795"/>
            <wp:effectExtent l="0" t="0" r="5080" b="146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27020"/>
            <wp:effectExtent l="0" t="0" r="1905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322705"/>
            <wp:effectExtent l="0" t="0" r="6350" b="317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https://github.com/WissemHajbi/APP_REP/tree/master/TP1/Wissem_Hajbi_TP1/src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C5578"/>
    <w:rsid w:val="1A5575B6"/>
    <w:rsid w:val="1B482A74"/>
    <w:rsid w:val="1F8B0E5D"/>
    <w:rsid w:val="5A5B6E63"/>
    <w:rsid w:val="5AE54D65"/>
    <w:rsid w:val="71616569"/>
    <w:rsid w:val="7330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egoe UI" w:hAnsi="Segoe UI" w:cs="Segoe UI" w:eastAsiaTheme="minorEastAsia"/>
      <w:iCs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2022-03-09T15:32:00Z</dcterms:created>
  <dc:creator>wissem</dc:creator>
  <cp:lastModifiedBy>wissem</cp:lastModifiedBy>
  <dcterms:modified xsi:type="dcterms:W3CDTF">2023-10-15T22:15:16Z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DA3156F4E9A442C4BA7F10B6C3D5AEA2</vt:lpwstr>
  </property>
</Properties>
</file>